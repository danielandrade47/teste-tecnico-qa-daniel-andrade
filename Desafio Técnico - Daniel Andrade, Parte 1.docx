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B0C6" w14:textId="77777777" w:rsidR="00624BD9" w:rsidRDefault="006B69AD">
      <w:r>
        <w:rPr>
          <w:b/>
        </w:rPr>
        <w:t>1. Qual é o principal objetivo da análise de risco no processo de teste?</w:t>
      </w:r>
    </w:p>
    <w:p w14:paraId="5A439370" w14:textId="19E42724" w:rsidR="00624BD9" w:rsidRDefault="00BB4824">
      <w:r>
        <w:t xml:space="preserve">O principal </w:t>
      </w:r>
      <w:proofErr w:type="spellStart"/>
      <w:r>
        <w:t>objetivo</w:t>
      </w:r>
      <w:proofErr w:type="spellEnd"/>
      <w:r>
        <w:t xml:space="preserve"> é </w:t>
      </w:r>
      <w:proofErr w:type="spellStart"/>
      <w:r>
        <w:t>i</w:t>
      </w:r>
      <w:r w:rsidR="006B69AD">
        <w:t>dentificar</w:t>
      </w:r>
      <w:proofErr w:type="spellEnd"/>
      <w:r w:rsidR="006B69AD">
        <w:t xml:space="preserve"> e </w:t>
      </w:r>
      <w:proofErr w:type="spellStart"/>
      <w:r w:rsidR="006B69AD">
        <w:t>priorizar</w:t>
      </w:r>
      <w:proofErr w:type="spellEnd"/>
      <w:r w:rsidR="006B69AD">
        <w:t xml:space="preserve"> </w:t>
      </w:r>
      <w:proofErr w:type="spellStart"/>
      <w:r w:rsidR="006B69AD">
        <w:t>áreas</w:t>
      </w:r>
      <w:proofErr w:type="spellEnd"/>
      <w:r w:rsidR="006B69AD">
        <w:t xml:space="preserve"> críticas do sistema que apresentam maior probabilidade de falha ou maior impacto no negócio. Isso ajuda a direcionar o esforço de teste para onde ele </w:t>
      </w:r>
      <w:r w:rsidR="006B69AD">
        <w:t>gera mais valor.</w:t>
      </w:r>
    </w:p>
    <w:p w14:paraId="6D7C2506" w14:textId="77777777" w:rsidR="00624BD9" w:rsidRDefault="006B69AD">
      <w:r>
        <w:rPr>
          <w:b/>
        </w:rPr>
        <w:t>2. O que é um teste baseado em requisitos? Cite exemplos.</w:t>
      </w:r>
    </w:p>
    <w:p w14:paraId="4EA54240" w14:textId="32D2651E" w:rsidR="00624BD9" w:rsidRDefault="006B69AD">
      <w:r>
        <w:t xml:space="preserve">É </w:t>
      </w:r>
      <w:r w:rsidR="00BB4824">
        <w:t>o teste</w:t>
      </w:r>
      <w:r>
        <w:t xml:space="preserve"> planejado a partir dos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documentados</w:t>
      </w:r>
      <w:proofErr w:type="spellEnd"/>
      <w:r>
        <w:t xml:space="preserve"> do </w:t>
      </w:r>
      <w:r w:rsidR="00BB4824">
        <w:t>Sistema (</w:t>
      </w:r>
      <w:proofErr w:type="spellStart"/>
      <w:r w:rsidR="00BB4824">
        <w:t>critérios</w:t>
      </w:r>
      <w:proofErr w:type="spellEnd"/>
      <w:r w:rsidR="00BB4824">
        <w:t xml:space="preserve"> de </w:t>
      </w:r>
      <w:proofErr w:type="spellStart"/>
      <w:r w:rsidR="00BB4824">
        <w:t>aceitação</w:t>
      </w:r>
      <w:proofErr w:type="spellEnd"/>
      <w:r w:rsidR="00BB4824">
        <w:t>)</w:t>
      </w:r>
      <w:r>
        <w:t xml:space="preserve">, </w:t>
      </w:r>
      <w:proofErr w:type="spellStart"/>
      <w:r>
        <w:t>garantindo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requisito seja validado.</w:t>
      </w:r>
      <w:r>
        <w:br/>
        <w:t>Exemplo: Requisito: 'O sistema deve permitir login com e-mail e senh</w:t>
      </w:r>
      <w:r>
        <w:t>a.' Teste: Validar login com credenciais válidas e inválidas.</w:t>
      </w:r>
    </w:p>
    <w:p w14:paraId="34EB80D2" w14:textId="77777777" w:rsidR="00624BD9" w:rsidRDefault="006B69AD">
      <w:r>
        <w:rPr>
          <w:b/>
        </w:rPr>
        <w:t>3. O que é um teste unitário e quem os realiza? Cite exemplos.</w:t>
      </w:r>
    </w:p>
    <w:p w14:paraId="49B9BD86" w14:textId="5D67D05E" w:rsidR="00624BD9" w:rsidRDefault="006B69AD">
      <w:r>
        <w:t>Teste que valida pequenas partes isoladas do código (funções/métodos). Geralmente escrito e mantido por desenvolvedores.</w:t>
      </w:r>
      <w:r>
        <w:br/>
        <w:t>Exemplo: F</w:t>
      </w:r>
      <w:r>
        <w:t xml:space="preserve">unção que soma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números</w:t>
      </w:r>
      <w:proofErr w:type="spellEnd"/>
      <w:r w:rsidR="00BB4824">
        <w:t xml:space="preserve"> = </w:t>
      </w:r>
      <w:proofErr w:type="spellStart"/>
      <w:r>
        <w:t>validar</w:t>
      </w:r>
      <w:proofErr w:type="spellEnd"/>
      <w:r>
        <w:t xml:space="preserve"> se </w:t>
      </w:r>
      <w:proofErr w:type="spellStart"/>
      <w:r>
        <w:t>retorna</w:t>
      </w:r>
      <w:proofErr w:type="spellEnd"/>
      <w:r>
        <w:t xml:space="preserve"> o resultado correto.</w:t>
      </w:r>
    </w:p>
    <w:p w14:paraId="75A89139" w14:textId="77777777" w:rsidR="00624BD9" w:rsidRDefault="006B69AD">
      <w:r>
        <w:rPr>
          <w:b/>
        </w:rPr>
        <w:t>4. O que é um teste de Integração e quem os realiza? Cite exemplos.</w:t>
      </w:r>
    </w:p>
    <w:p w14:paraId="5ED825DA" w14:textId="5E9D0BE6" w:rsidR="00624BD9" w:rsidRDefault="006B69AD">
      <w:r>
        <w:t xml:space="preserve">Valida a </w:t>
      </w:r>
      <w:proofErr w:type="spellStart"/>
      <w:r>
        <w:t>comunicação</w:t>
      </w:r>
      <w:proofErr w:type="spellEnd"/>
      <w:r>
        <w:t xml:space="preserve"> entre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>/</w:t>
      </w:r>
      <w:proofErr w:type="spellStart"/>
      <w:r w:rsidR="00BB4824">
        <w:t>componentes</w:t>
      </w:r>
      <w:proofErr w:type="spellEnd"/>
      <w:r w:rsidR="00BB4824">
        <w:t xml:space="preserve"> de um </w:t>
      </w:r>
      <w:proofErr w:type="spellStart"/>
      <w:r w:rsidR="00BB4824">
        <w:t>sistema</w:t>
      </w:r>
      <w:proofErr w:type="spellEnd"/>
      <w:r>
        <w:t>. Pode ser feito tanto por desenvolvedores quanto QAs.</w:t>
      </w:r>
      <w:r>
        <w:br/>
        <w:t>Exempl</w:t>
      </w:r>
      <w:r>
        <w:t>o: Testar se o módulo de login consegue acessar corretamente o banco de dados de usuários.</w:t>
      </w:r>
    </w:p>
    <w:p w14:paraId="465A52F4" w14:textId="77777777" w:rsidR="00BB4824" w:rsidRDefault="006B69AD" w:rsidP="00BB4824">
      <w:pPr>
        <w:rPr>
          <w:b/>
        </w:rPr>
      </w:pPr>
      <w:r>
        <w:rPr>
          <w:b/>
        </w:rPr>
        <w:t xml:space="preserve">5. </w:t>
      </w:r>
      <w:proofErr w:type="spellStart"/>
      <w:r w:rsidR="00BB4824" w:rsidRPr="00BB4824">
        <w:rPr>
          <w:b/>
        </w:rPr>
        <w:t>Você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precisa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realizar</w:t>
      </w:r>
      <w:proofErr w:type="spellEnd"/>
      <w:r w:rsidR="00BB4824" w:rsidRPr="00BB4824">
        <w:rPr>
          <w:b/>
        </w:rPr>
        <w:t xml:space="preserve"> testes de Performance </w:t>
      </w:r>
      <w:proofErr w:type="spellStart"/>
      <w:r w:rsidR="00BB4824" w:rsidRPr="00BB4824">
        <w:rPr>
          <w:b/>
        </w:rPr>
        <w:t>em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uma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aplicação</w:t>
      </w:r>
      <w:proofErr w:type="spellEnd"/>
      <w:r w:rsidR="00BB4824" w:rsidRPr="00BB4824">
        <w:rPr>
          <w:b/>
        </w:rPr>
        <w:t xml:space="preserve"> web que</w:t>
      </w:r>
      <w:r w:rsidR="00BB4824">
        <w:rPr>
          <w:b/>
        </w:rPr>
        <w:t xml:space="preserve"> </w:t>
      </w:r>
      <w:proofErr w:type="spellStart"/>
      <w:r w:rsidR="00BB4824" w:rsidRPr="00BB4824">
        <w:rPr>
          <w:b/>
        </w:rPr>
        <w:t>calcula</w:t>
      </w:r>
      <w:proofErr w:type="spellEnd"/>
      <w:r w:rsidR="00BB4824" w:rsidRPr="00BB4824">
        <w:rPr>
          <w:b/>
        </w:rPr>
        <w:t xml:space="preserve"> o tempo das </w:t>
      </w:r>
      <w:proofErr w:type="spellStart"/>
      <w:r w:rsidR="00BB4824" w:rsidRPr="00BB4824">
        <w:rPr>
          <w:b/>
        </w:rPr>
        <w:t>rotas</w:t>
      </w:r>
      <w:proofErr w:type="spellEnd"/>
      <w:r w:rsidR="00BB4824" w:rsidRPr="00BB4824">
        <w:rPr>
          <w:b/>
        </w:rPr>
        <w:t xml:space="preserve"> de </w:t>
      </w:r>
      <w:proofErr w:type="spellStart"/>
      <w:r w:rsidR="00BB4824" w:rsidRPr="00BB4824">
        <w:rPr>
          <w:b/>
        </w:rPr>
        <w:t>entrega</w:t>
      </w:r>
      <w:proofErr w:type="spellEnd"/>
      <w:r w:rsidR="00BB4824" w:rsidRPr="00BB4824">
        <w:rPr>
          <w:b/>
        </w:rPr>
        <w:t xml:space="preserve"> para um </w:t>
      </w:r>
      <w:proofErr w:type="spellStart"/>
      <w:r w:rsidR="00BB4824" w:rsidRPr="00BB4824">
        <w:rPr>
          <w:b/>
        </w:rPr>
        <w:t>serviço</w:t>
      </w:r>
      <w:proofErr w:type="spellEnd"/>
      <w:r w:rsidR="00BB4824" w:rsidRPr="00BB4824">
        <w:rPr>
          <w:b/>
        </w:rPr>
        <w:t xml:space="preserve"> de </w:t>
      </w:r>
      <w:proofErr w:type="spellStart"/>
      <w:r w:rsidR="00BB4824" w:rsidRPr="00BB4824">
        <w:rPr>
          <w:b/>
        </w:rPr>
        <w:t>entregas</w:t>
      </w:r>
      <w:proofErr w:type="spellEnd"/>
      <w:r w:rsidR="00BB4824" w:rsidRPr="00BB4824">
        <w:rPr>
          <w:b/>
        </w:rPr>
        <w:t xml:space="preserve"> por </w:t>
      </w:r>
      <w:proofErr w:type="spellStart"/>
      <w:r w:rsidR="00BB4824" w:rsidRPr="00BB4824">
        <w:rPr>
          <w:b/>
        </w:rPr>
        <w:t>motoboys</w:t>
      </w:r>
      <w:proofErr w:type="spellEnd"/>
      <w:r w:rsidR="00BB4824" w:rsidRPr="00BB4824">
        <w:rPr>
          <w:b/>
        </w:rPr>
        <w:t xml:space="preserve"> que</w:t>
      </w:r>
      <w:r w:rsidR="00BB4824">
        <w:rPr>
          <w:b/>
        </w:rPr>
        <w:t xml:space="preserve"> </w:t>
      </w:r>
      <w:proofErr w:type="spellStart"/>
      <w:r w:rsidR="00BB4824" w:rsidRPr="00BB4824">
        <w:rPr>
          <w:b/>
        </w:rPr>
        <w:t>realiza</w:t>
      </w:r>
      <w:proofErr w:type="spellEnd"/>
      <w:r w:rsidR="00BB4824" w:rsidRPr="00BB4824">
        <w:rPr>
          <w:b/>
        </w:rPr>
        <w:t xml:space="preserve"> 20 </w:t>
      </w:r>
      <w:proofErr w:type="spellStart"/>
      <w:r w:rsidR="00BB4824" w:rsidRPr="00BB4824">
        <w:rPr>
          <w:b/>
        </w:rPr>
        <w:t>milhões</w:t>
      </w:r>
      <w:proofErr w:type="spellEnd"/>
      <w:r w:rsidR="00BB4824" w:rsidRPr="00BB4824">
        <w:rPr>
          <w:b/>
        </w:rPr>
        <w:t xml:space="preserve"> de </w:t>
      </w:r>
      <w:proofErr w:type="spellStart"/>
      <w:r w:rsidR="00BB4824" w:rsidRPr="00BB4824">
        <w:rPr>
          <w:b/>
        </w:rPr>
        <w:t>entregas</w:t>
      </w:r>
      <w:proofErr w:type="spellEnd"/>
      <w:r w:rsidR="00BB4824" w:rsidRPr="00BB4824">
        <w:rPr>
          <w:b/>
        </w:rPr>
        <w:t xml:space="preserve"> por dia. </w:t>
      </w:r>
      <w:proofErr w:type="spellStart"/>
      <w:r w:rsidR="00BB4824" w:rsidRPr="00BB4824">
        <w:rPr>
          <w:b/>
        </w:rPr>
        <w:t>Quais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os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conceitos</w:t>
      </w:r>
      <w:proofErr w:type="spellEnd"/>
      <w:r w:rsidR="00BB4824" w:rsidRPr="00BB4824">
        <w:rPr>
          <w:b/>
        </w:rPr>
        <w:t xml:space="preserve"> de Testes de</w:t>
      </w:r>
      <w:r w:rsidR="00BB4824">
        <w:rPr>
          <w:b/>
        </w:rPr>
        <w:t xml:space="preserve"> </w:t>
      </w:r>
      <w:r w:rsidR="00BB4824" w:rsidRPr="00BB4824">
        <w:rPr>
          <w:b/>
        </w:rPr>
        <w:t>Performance</w:t>
      </w:r>
      <w:r w:rsidR="00BB4824">
        <w:rPr>
          <w:b/>
        </w:rPr>
        <w:t xml:space="preserve"> </w:t>
      </w:r>
      <w:proofErr w:type="spellStart"/>
      <w:r w:rsidR="00BB4824" w:rsidRPr="00BB4824">
        <w:rPr>
          <w:b/>
        </w:rPr>
        <w:t>você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consideraria</w:t>
      </w:r>
      <w:proofErr w:type="spellEnd"/>
      <w:r w:rsidR="00BB4824" w:rsidRPr="00BB4824">
        <w:rPr>
          <w:b/>
        </w:rPr>
        <w:t xml:space="preserve"> para </w:t>
      </w:r>
      <w:proofErr w:type="spellStart"/>
      <w:r w:rsidR="00BB4824" w:rsidRPr="00BB4824">
        <w:rPr>
          <w:b/>
        </w:rPr>
        <w:t>esta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situação</w:t>
      </w:r>
      <w:proofErr w:type="spellEnd"/>
      <w:r w:rsidR="00BB4824" w:rsidRPr="00BB4824">
        <w:rPr>
          <w:b/>
        </w:rPr>
        <w:t xml:space="preserve">? E </w:t>
      </w:r>
      <w:proofErr w:type="spellStart"/>
      <w:r w:rsidR="00BB4824" w:rsidRPr="00BB4824">
        <w:rPr>
          <w:b/>
        </w:rPr>
        <w:t>quais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tipos</w:t>
      </w:r>
      <w:proofErr w:type="spellEnd"/>
      <w:r w:rsidR="00BB4824" w:rsidRPr="00BB4824">
        <w:rPr>
          <w:b/>
        </w:rPr>
        <w:t xml:space="preserve"> de Testes de</w:t>
      </w:r>
      <w:r w:rsidR="00BB4824">
        <w:rPr>
          <w:b/>
        </w:rPr>
        <w:t xml:space="preserve"> </w:t>
      </w:r>
      <w:r w:rsidR="00BB4824" w:rsidRPr="00BB4824">
        <w:rPr>
          <w:b/>
        </w:rPr>
        <w:t xml:space="preserve">Performance </w:t>
      </w:r>
      <w:proofErr w:type="spellStart"/>
      <w:r w:rsidR="00BB4824" w:rsidRPr="00BB4824">
        <w:rPr>
          <w:b/>
        </w:rPr>
        <w:t>você</w:t>
      </w:r>
      <w:proofErr w:type="spellEnd"/>
      <w:r w:rsidR="00BB4824">
        <w:rPr>
          <w:b/>
        </w:rPr>
        <w:t xml:space="preserve"> </w:t>
      </w:r>
      <w:proofErr w:type="spellStart"/>
      <w:r w:rsidR="00BB4824" w:rsidRPr="00BB4824">
        <w:rPr>
          <w:b/>
        </w:rPr>
        <w:t>realizaria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nesta</w:t>
      </w:r>
      <w:proofErr w:type="spellEnd"/>
      <w:r w:rsidR="00BB4824" w:rsidRPr="00BB4824">
        <w:rPr>
          <w:b/>
        </w:rPr>
        <w:t xml:space="preserve"> </w:t>
      </w:r>
      <w:proofErr w:type="spellStart"/>
      <w:r w:rsidR="00BB4824" w:rsidRPr="00BB4824">
        <w:rPr>
          <w:b/>
        </w:rPr>
        <w:t>situação</w:t>
      </w:r>
      <w:proofErr w:type="spellEnd"/>
      <w:r w:rsidR="00BB4824" w:rsidRPr="00BB4824">
        <w:rPr>
          <w:b/>
        </w:rPr>
        <w:t>?</w:t>
      </w:r>
    </w:p>
    <w:p w14:paraId="627287E8" w14:textId="0BD35B18" w:rsidR="00624BD9" w:rsidRDefault="006B69AD" w:rsidP="00BB4824">
      <w:proofErr w:type="spellStart"/>
      <w:r>
        <w:t>Conceitos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: carga, </w:t>
      </w:r>
      <w:proofErr w:type="spellStart"/>
      <w:r>
        <w:t>estresse</w:t>
      </w:r>
      <w:proofErr w:type="spellEnd"/>
      <w:r>
        <w:t>, picos, escalabilidade, tempo de resposta, throughput,</w:t>
      </w:r>
      <w:r>
        <w:t xml:space="preserve"> uso de recursos.</w:t>
      </w:r>
      <w:r>
        <w:br/>
        <w:t>Tipos aplicados: Teste de Carga, Teste de Stress, Teste de Picos e Teste de Endurance.</w:t>
      </w:r>
    </w:p>
    <w:p w14:paraId="5ED4AE10" w14:textId="77777777" w:rsidR="00624BD9" w:rsidRDefault="006B69AD">
      <w:r>
        <w:rPr>
          <w:b/>
        </w:rPr>
        <w:t>6. O que é CI e CD? Cite exemplos.</w:t>
      </w:r>
    </w:p>
    <w:p w14:paraId="20269366" w14:textId="122D3891" w:rsidR="00624BD9" w:rsidRDefault="006B69AD">
      <w:r>
        <w:t>CI (Continuous Integration): Integração contínua de código em repositório central, com execução automática de builds</w:t>
      </w:r>
      <w:r>
        <w:t xml:space="preserve"> e testes.</w:t>
      </w:r>
      <w:r>
        <w:br/>
        <w:t>CD (Continuous Delivery/Deployment): Automação da entrega em produção após os testes.</w:t>
      </w:r>
      <w:r>
        <w:br/>
        <w:t xml:space="preserve">Exemplo: Usar GitLab CI ou </w:t>
      </w:r>
      <w:proofErr w:type="gramStart"/>
      <w:r>
        <w:t>Jenkins</w:t>
      </w:r>
      <w:proofErr w:type="gramEnd"/>
      <w:r>
        <w:t xml:space="preserve"> para rodar testes </w:t>
      </w:r>
      <w:proofErr w:type="spellStart"/>
      <w:r>
        <w:t>automatizados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merge.</w:t>
      </w:r>
    </w:p>
    <w:p w14:paraId="6BDFCD44" w14:textId="03D2AB8F" w:rsidR="00BB4824" w:rsidRDefault="00BB4824"/>
    <w:p w14:paraId="440C382F" w14:textId="77777777" w:rsidR="00BB4824" w:rsidRDefault="00BB4824"/>
    <w:p w14:paraId="02F18600" w14:textId="77777777" w:rsidR="00624BD9" w:rsidRDefault="006B69AD">
      <w:r>
        <w:rPr>
          <w:b/>
        </w:rPr>
        <w:lastRenderedPageBreak/>
        <w:t>7. Qual tipo de teste foca no comportamento interno do software?</w:t>
      </w:r>
    </w:p>
    <w:p w14:paraId="06AE6E98" w14:textId="4CDFB184" w:rsidR="00624BD9" w:rsidRDefault="006B69AD">
      <w:r>
        <w:t>Teste</w:t>
      </w:r>
      <w:r>
        <w:t xml:space="preserve"> </w:t>
      </w:r>
      <w:r w:rsidR="00BB4824">
        <w:t>“</w:t>
      </w:r>
      <w:r>
        <w:t>Caix</w:t>
      </w:r>
      <w:r>
        <w:t xml:space="preserve">a </w:t>
      </w:r>
      <w:proofErr w:type="spellStart"/>
      <w:r>
        <w:t>Branca</w:t>
      </w:r>
      <w:proofErr w:type="spellEnd"/>
      <w:r w:rsidR="00BB4824">
        <w:t>”</w:t>
      </w:r>
      <w:r>
        <w:t>.</w:t>
      </w:r>
    </w:p>
    <w:p w14:paraId="6CD5605C" w14:textId="77777777" w:rsidR="00624BD9" w:rsidRDefault="006B69AD">
      <w:r>
        <w:rPr>
          <w:b/>
        </w:rPr>
        <w:t>8. Qual tipo de teste foca no comportamento externo do software?</w:t>
      </w:r>
    </w:p>
    <w:p w14:paraId="50DEA186" w14:textId="5AB98F91" w:rsidR="00624BD9" w:rsidRDefault="006B69AD">
      <w:r>
        <w:t>Teste</w:t>
      </w:r>
      <w:r>
        <w:t xml:space="preserve"> </w:t>
      </w:r>
      <w:r w:rsidR="00BB4824">
        <w:t>“</w:t>
      </w:r>
      <w:r>
        <w:t xml:space="preserve">Caixa </w:t>
      </w:r>
      <w:proofErr w:type="spellStart"/>
      <w:r>
        <w:t>Preta</w:t>
      </w:r>
      <w:proofErr w:type="spellEnd"/>
      <w:r w:rsidR="00BB4824">
        <w:t>”</w:t>
      </w:r>
      <w:r>
        <w:t>.</w:t>
      </w:r>
    </w:p>
    <w:p w14:paraId="07E762D5" w14:textId="77777777" w:rsidR="00624BD9" w:rsidRDefault="006B69AD">
      <w:r>
        <w:rPr>
          <w:b/>
        </w:rPr>
        <w:t>9. Cite a importância dos testes Exploratórios.</w:t>
      </w:r>
    </w:p>
    <w:p w14:paraId="52C72DFD" w14:textId="16E0E37D" w:rsidR="00624BD9" w:rsidRDefault="00BB4824">
      <w:proofErr w:type="spellStart"/>
      <w:proofErr w:type="gramStart"/>
      <w:r>
        <w:t>Os</w:t>
      </w:r>
      <w:proofErr w:type="spellEnd"/>
      <w:proofErr w:type="gramEnd"/>
      <w:r>
        <w:t xml:space="preserve"> testes </w:t>
      </w:r>
      <w:proofErr w:type="spellStart"/>
      <w:r>
        <w:t>exploratórios</w:t>
      </w:r>
      <w:proofErr w:type="spellEnd"/>
      <w:r>
        <w:t xml:space="preserve"> </w:t>
      </w:r>
      <w:proofErr w:type="spellStart"/>
      <w:r>
        <w:t>visam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>/</w:t>
      </w:r>
      <w:proofErr w:type="spellStart"/>
      <w:r>
        <w:t>explorar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fossem</w:t>
      </w:r>
      <w:proofErr w:type="spellEnd"/>
      <w:r>
        <w:t xml:space="preserve"> </w:t>
      </w:r>
      <w:proofErr w:type="spellStart"/>
      <w:r>
        <w:t>feitos</w:t>
      </w:r>
      <w:proofErr w:type="spellEnd"/>
      <w:r>
        <w:t xml:space="preserve"> por um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situação</w:t>
      </w:r>
      <w:proofErr w:type="spellEnd"/>
      <w:r>
        <w:t xml:space="preserve"> real de </w:t>
      </w:r>
      <w:proofErr w:type="spellStart"/>
      <w:r>
        <w:t>uso</w:t>
      </w:r>
      <w:proofErr w:type="spellEnd"/>
      <w:r>
        <w:t xml:space="preserve">.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p</w:t>
      </w:r>
      <w:r w:rsidR="006B69AD">
        <w:t>ermitem</w:t>
      </w:r>
      <w:proofErr w:type="spellEnd"/>
      <w:r w:rsidR="006B69AD">
        <w:t xml:space="preserve"> </w:t>
      </w:r>
      <w:proofErr w:type="spellStart"/>
      <w:r w:rsidR="006B69AD">
        <w:t>descobrir</w:t>
      </w:r>
      <w:proofErr w:type="spellEnd"/>
      <w:r w:rsidR="006B69AD">
        <w:t xml:space="preserve"> </w:t>
      </w:r>
      <w:proofErr w:type="spellStart"/>
      <w:r w:rsidR="006B69AD">
        <w:t>falhas</w:t>
      </w:r>
      <w:proofErr w:type="spellEnd"/>
      <w:r w:rsidR="006B69AD">
        <w:t xml:space="preserve"> que não estavam previstas </w:t>
      </w:r>
      <w:proofErr w:type="spellStart"/>
      <w:r w:rsidR="006B69AD">
        <w:t>nos</w:t>
      </w:r>
      <w:proofErr w:type="spellEnd"/>
      <w:r w:rsidR="006B69AD">
        <w:t xml:space="preserve"> </w:t>
      </w:r>
      <w:proofErr w:type="spellStart"/>
      <w:r w:rsidR="006B69AD">
        <w:t>roteiros</w:t>
      </w:r>
      <w:proofErr w:type="spellEnd"/>
      <w:r w:rsidR="006B69AD">
        <w:t xml:space="preserve"> de teste</w:t>
      </w:r>
      <w:r>
        <w:t xml:space="preserve">. São </w:t>
      </w:r>
      <w:proofErr w:type="spellStart"/>
      <w:r>
        <w:t>ú</w:t>
      </w:r>
      <w:r w:rsidR="006B69AD">
        <w:t>teis</w:t>
      </w:r>
      <w:proofErr w:type="spellEnd"/>
      <w:r w:rsidR="006B69AD">
        <w:t xml:space="preserve"> para </w:t>
      </w:r>
      <w:proofErr w:type="spellStart"/>
      <w:r w:rsidR="006B69AD">
        <w:t>encontrar</w:t>
      </w:r>
      <w:proofErr w:type="spellEnd"/>
      <w:r w:rsidR="006B69AD">
        <w:t xml:space="preserve"> bugs rapidamente em áreas críticas.</w:t>
      </w:r>
    </w:p>
    <w:p w14:paraId="3E3C2DFC" w14:textId="77777777" w:rsidR="00624BD9" w:rsidRDefault="006B69AD">
      <w:r>
        <w:rPr>
          <w:b/>
        </w:rPr>
        <w:t>10. Quais são os benefícios de termos uma automação de testes funcionais?</w:t>
      </w:r>
    </w:p>
    <w:p w14:paraId="25BCE5AE" w14:textId="77777777" w:rsidR="00624BD9" w:rsidRDefault="006B69AD">
      <w:r>
        <w:t>Redução de esforço manual repetitivo, maior cobertura de regressão, execução rápida e contínua</w:t>
      </w:r>
      <w:r>
        <w:t>, integração em pipelines CI/CD.</w:t>
      </w:r>
    </w:p>
    <w:p w14:paraId="5AC4027A" w14:textId="77777777" w:rsidR="00624BD9" w:rsidRDefault="006B69AD">
      <w:r>
        <w:rPr>
          <w:b/>
        </w:rPr>
        <w:t>11. Em qual etapa do projeto o QA deve ser envolvido?</w:t>
      </w:r>
    </w:p>
    <w:p w14:paraId="2C9FD9FD" w14:textId="77777777" w:rsidR="00624BD9" w:rsidRDefault="006B69AD">
      <w:r>
        <w:t>Desde o início do ciclo de desenvolvimento, participando da análise de requisitos, refinamentos e planejamento. Isso evita retrabalho e garante qualidade desde a concepç</w:t>
      </w:r>
      <w:r>
        <w:t>ão.</w:t>
      </w:r>
    </w:p>
    <w:p w14:paraId="0B7A8652" w14:textId="77777777" w:rsidR="00624BD9" w:rsidRDefault="006B69AD">
      <w:r>
        <w:rPr>
          <w:b/>
        </w:rPr>
        <w:t>12. Como manter um trabalho ágil como um todo?</w:t>
      </w:r>
    </w:p>
    <w:p w14:paraId="767FAF3C" w14:textId="77777777" w:rsidR="00624BD9" w:rsidRDefault="006B69AD">
      <w:r>
        <w:t>Comunicação constante entre times, entregas incrementais e frequentes, feedback rápido, testes contínuos (shift-left testing) e transparência nas tarefas.</w:t>
      </w:r>
    </w:p>
    <w:p w14:paraId="1B727A86" w14:textId="77777777" w:rsidR="00624BD9" w:rsidRDefault="006B69AD">
      <w:r>
        <w:rPr>
          <w:b/>
        </w:rPr>
        <w:t>13. Na sua visão, a Qualidade do Software é uma re</w:t>
      </w:r>
      <w:r>
        <w:rPr>
          <w:b/>
        </w:rPr>
        <w:t>sponsabilidade apenas do QA?</w:t>
      </w:r>
    </w:p>
    <w:p w14:paraId="11D3258C" w14:textId="68C46EBF" w:rsidR="00624BD9" w:rsidRDefault="006B69AD">
      <w:r>
        <w:t xml:space="preserve">A </w:t>
      </w:r>
      <w:proofErr w:type="spellStart"/>
      <w:r>
        <w:t>qualidade</w:t>
      </w:r>
      <w:proofErr w:type="spellEnd"/>
      <w:r>
        <w:t xml:space="preserve"> é </w:t>
      </w:r>
      <w:proofErr w:type="spellStart"/>
      <w:r>
        <w:t>responsabilidade</w:t>
      </w:r>
      <w:proofErr w:type="spellEnd"/>
      <w:r>
        <w:t xml:space="preserve"> de todo o time (desenvolvedores, POs, QAs, DevOps). O QA </w:t>
      </w:r>
      <w:proofErr w:type="spellStart"/>
      <w:r>
        <w:t>tem</w:t>
      </w:r>
      <w:proofErr w:type="spellEnd"/>
      <w:r>
        <w:t xml:space="preserve"> um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, mas </w:t>
      </w:r>
      <w:proofErr w:type="spellStart"/>
      <w:r>
        <w:t>todos</w:t>
      </w:r>
      <w:proofErr w:type="spellEnd"/>
      <w:r>
        <w:t xml:space="preserve"> devem contribuir para entregar software com qualidade.</w:t>
      </w:r>
    </w:p>
    <w:p w14:paraId="6C542E8B" w14:textId="77777777" w:rsidR="00624BD9" w:rsidRDefault="006B69AD">
      <w:r>
        <w:rPr>
          <w:b/>
        </w:rPr>
        <w:t>14. Indique uma ou mais formas de executar tes</w:t>
      </w:r>
      <w:r>
        <w:rPr>
          <w:b/>
        </w:rPr>
        <w:t>tes não funcionais, e explique a importância dos mesmos.</w:t>
      </w:r>
    </w:p>
    <w:p w14:paraId="748A7DA8" w14:textId="52D97272" w:rsidR="00624BD9" w:rsidRDefault="006B69AD">
      <w:r>
        <w:t>Performance (JMeter, Gatling), Segurança (OWASP ZAP, BurpSuite), Usabilidade (testes com usuários).</w:t>
      </w:r>
      <w:r>
        <w:br/>
        <w:t xml:space="preserve">Importância: validam aspectos que vão além da funcionalidade, garantindo escalabilidade, segurança </w:t>
      </w:r>
      <w:r>
        <w:t xml:space="preserve">e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>.</w:t>
      </w:r>
    </w:p>
    <w:p w14:paraId="7B08702E" w14:textId="77777777" w:rsidR="006B69AD" w:rsidRDefault="006B69AD"/>
    <w:p w14:paraId="00039D48" w14:textId="77777777" w:rsidR="00624BD9" w:rsidRDefault="006B69AD">
      <w:r>
        <w:rPr>
          <w:b/>
        </w:rPr>
        <w:lastRenderedPageBreak/>
        <w:t>15. Indique maneiras de dar visibilidade das tarefas do QA para o time como um todo.</w:t>
      </w:r>
    </w:p>
    <w:p w14:paraId="25B58164" w14:textId="5F3D6C70" w:rsidR="00624BD9" w:rsidRDefault="006B69AD">
      <w:r>
        <w:t xml:space="preserve">Uso de ferramentas de </w:t>
      </w:r>
      <w:proofErr w:type="spellStart"/>
      <w:r>
        <w:t>gestão</w:t>
      </w:r>
      <w:proofErr w:type="spellEnd"/>
      <w:r>
        <w:t xml:space="preserve"> (Jira, Azure DevOps</w:t>
      </w:r>
      <w:r>
        <w:t xml:space="preserve">), </w:t>
      </w:r>
      <w:proofErr w:type="gramStart"/>
      <w:r>
        <w:t>Dashboards</w:t>
      </w:r>
      <w:proofErr w:type="gramEnd"/>
      <w:r>
        <w:t xml:space="preserve"> com </w:t>
      </w:r>
      <w:proofErr w:type="spellStart"/>
      <w:r>
        <w:t>métricas</w:t>
      </w:r>
      <w:proofErr w:type="spellEnd"/>
      <w:r>
        <w:t xml:space="preserve"> (testes executados, falhas, cobertura), Daily meetings e </w:t>
      </w:r>
      <w:r>
        <w:t>relatórios curtos de progresso.</w:t>
      </w:r>
    </w:p>
    <w:p w14:paraId="3F318F94" w14:textId="77777777" w:rsidR="00624BD9" w:rsidRDefault="006B69AD">
      <w:r>
        <w:rPr>
          <w:b/>
        </w:rPr>
        <w:t>16. De um modo geral, explique as vantagens dos testes manuais e dos automatizados...</w:t>
      </w:r>
    </w:p>
    <w:p w14:paraId="6B5DF58B" w14:textId="5275EAE4" w:rsidR="00624BD9" w:rsidRDefault="006B69AD">
      <w:r>
        <w:t>Manuais: exploratórios, usabilidade, testes ad-hoc. Ex.: avaliar layout responsivo.</w:t>
      </w:r>
      <w:r>
        <w:br/>
        <w:t>Automatizados: regressão, cenários repetitivos e volum</w:t>
      </w:r>
      <w:r>
        <w:t xml:space="preserve">osos. </w:t>
      </w:r>
      <w:r>
        <w:br/>
      </w:r>
      <w:r>
        <w:t>Ex.: rodar 500 cenários de login em diferentes navegadores.</w:t>
      </w:r>
    </w:p>
    <w:p w14:paraId="0EA1D6AD" w14:textId="77777777" w:rsidR="00624BD9" w:rsidRDefault="006B69AD">
      <w:r>
        <w:rPr>
          <w:b/>
        </w:rPr>
        <w:t>17. Na sua visão, o que a IA pode colaborar para os testes de software?</w:t>
      </w:r>
    </w:p>
    <w:p w14:paraId="71B56404" w14:textId="326CE29C" w:rsidR="00624BD9" w:rsidRDefault="006B69AD">
      <w:proofErr w:type="gramStart"/>
      <w:r>
        <w:t>A</w:t>
      </w:r>
      <w:proofErr w:type="gramEnd"/>
      <w:r>
        <w:t xml:space="preserve"> IA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colaborar</w:t>
      </w:r>
      <w:proofErr w:type="spellEnd"/>
      <w:r>
        <w:t xml:space="preserve"> </w:t>
      </w:r>
      <w:proofErr w:type="spellStart"/>
      <w:r>
        <w:t>facilitando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agilizando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que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manualmenente</w:t>
      </w:r>
      <w:proofErr w:type="spellEnd"/>
      <w:r>
        <w:t xml:space="preserve">. Como por </w:t>
      </w:r>
      <w:proofErr w:type="spellStart"/>
      <w:r>
        <w:t>exemplo</w:t>
      </w:r>
      <w:proofErr w:type="spellEnd"/>
      <w:r>
        <w:t xml:space="preserve">: </w:t>
      </w:r>
      <w:proofErr w:type="spellStart"/>
      <w:r>
        <w:t>criação</w:t>
      </w:r>
      <w:proofErr w:type="spellEnd"/>
      <w:r>
        <w:t xml:space="preserve"> </w:t>
      </w:r>
      <w:r>
        <w:t xml:space="preserve">de </w:t>
      </w:r>
      <w:proofErr w:type="spellStart"/>
      <w:r>
        <w:t>casos</w:t>
      </w:r>
      <w:proofErr w:type="spellEnd"/>
      <w:r>
        <w:t xml:space="preserve"> de teste, detecção de padrões de falhas em logs, testes </w:t>
      </w:r>
      <w:proofErr w:type="spellStart"/>
      <w:r>
        <w:t>visuais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UI, </w:t>
      </w:r>
      <w:proofErr w:type="spellStart"/>
      <w:r>
        <w:t>an</w:t>
      </w:r>
      <w:r>
        <w:t>álise</w:t>
      </w:r>
      <w:proofErr w:type="spellEnd"/>
      <w:r>
        <w:t xml:space="preserve"> de impacto de mudanças (test impact analysis).</w:t>
      </w:r>
    </w:p>
    <w:p w14:paraId="56CADDFF" w14:textId="77777777" w:rsidR="00624BD9" w:rsidRDefault="006B69AD">
      <w:r>
        <w:rPr>
          <w:b/>
        </w:rPr>
        <w:t>18. Cite exemplos da importância da rastreabilidade nos testes.</w:t>
      </w:r>
    </w:p>
    <w:p w14:paraId="3FB352E2" w14:textId="2A9899C1" w:rsidR="00624BD9" w:rsidRDefault="006B69AD">
      <w:r>
        <w:t>Permite ligar requisitos =</w:t>
      </w:r>
      <w:r>
        <w:t xml:space="preserve"> </w:t>
      </w:r>
      <w:proofErr w:type="spellStart"/>
      <w:r>
        <w:t>casos</w:t>
      </w:r>
      <w:proofErr w:type="spellEnd"/>
      <w:r>
        <w:t xml:space="preserve"> de teste =</w:t>
      </w:r>
      <w:r>
        <w:t xml:space="preserve"> </w:t>
      </w:r>
      <w:proofErr w:type="spellStart"/>
      <w:r>
        <w:t>defeitos</w:t>
      </w:r>
      <w:proofErr w:type="spellEnd"/>
      <w:r>
        <w:t>. Isso garante cobertura completa, facilita auditorias e ajuda na priorização de correç</w:t>
      </w:r>
      <w:r>
        <w:t>ões.</w:t>
      </w:r>
    </w:p>
    <w:p w14:paraId="5D7F7A5F" w14:textId="77777777" w:rsidR="00624BD9" w:rsidRDefault="006B69AD">
      <w:r>
        <w:rPr>
          <w:b/>
        </w:rPr>
        <w:t>19. Na sua visão, quando os testes são o suficiente?</w:t>
      </w:r>
    </w:p>
    <w:p w14:paraId="7E867948" w14:textId="77777777" w:rsidR="00624BD9" w:rsidRDefault="006B69AD">
      <w:r>
        <w:t>Quando atingem um equilíbrio entre risco e cobertura. Critérios: Cobertura mínima de requisitos atingida, riscos principais mitigados, nenhum defeito crítico aberto, stakeholders satisfeitos com o n</w:t>
      </w:r>
      <w:r>
        <w:t>ível de confiança.</w:t>
      </w:r>
    </w:p>
    <w:p w14:paraId="3FDE8FDF" w14:textId="6672E6F7" w:rsidR="006B69AD" w:rsidRPr="006B69AD" w:rsidRDefault="006B69AD" w:rsidP="006B69AD">
      <w:pPr>
        <w:rPr>
          <w:b/>
        </w:rPr>
      </w:pPr>
      <w:r>
        <w:rPr>
          <w:b/>
        </w:rPr>
        <w:t xml:space="preserve">20. </w:t>
      </w:r>
      <w:proofErr w:type="spellStart"/>
      <w:r w:rsidRPr="006B69AD">
        <w:rPr>
          <w:b/>
        </w:rPr>
        <w:t>Vamos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imaginar</w:t>
      </w:r>
      <w:proofErr w:type="spellEnd"/>
      <w:r w:rsidRPr="006B69AD">
        <w:rPr>
          <w:b/>
        </w:rPr>
        <w:t xml:space="preserve"> 2 </w:t>
      </w:r>
      <w:proofErr w:type="spellStart"/>
      <w:r w:rsidRPr="006B69AD">
        <w:rPr>
          <w:b/>
        </w:rPr>
        <w:t>cenários</w:t>
      </w:r>
      <w:proofErr w:type="spellEnd"/>
      <w:r w:rsidRPr="006B69AD">
        <w:rPr>
          <w:b/>
        </w:rPr>
        <w:t xml:space="preserve"> que </w:t>
      </w:r>
      <w:proofErr w:type="spellStart"/>
      <w:r w:rsidRPr="006B69AD">
        <w:rPr>
          <w:b/>
        </w:rPr>
        <w:t>não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são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ideais</w:t>
      </w:r>
      <w:proofErr w:type="spellEnd"/>
      <w:r w:rsidRPr="006B69AD">
        <w:rPr>
          <w:b/>
        </w:rPr>
        <w:t>:</w:t>
      </w:r>
      <w:r>
        <w:rPr>
          <w:b/>
        </w:rPr>
        <w:br/>
      </w:r>
      <w:r>
        <w:rPr>
          <w:b/>
        </w:rPr>
        <w:br/>
      </w:r>
      <w:r w:rsidRPr="006B69AD">
        <w:rPr>
          <w:b/>
        </w:rPr>
        <w:t xml:space="preserve">1. O QA </w:t>
      </w:r>
      <w:proofErr w:type="spellStart"/>
      <w:r w:rsidRPr="006B69AD">
        <w:rPr>
          <w:b/>
        </w:rPr>
        <w:t>está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atuando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sozinho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na</w:t>
      </w:r>
      <w:proofErr w:type="spellEnd"/>
      <w:r w:rsidRPr="006B69AD">
        <w:rPr>
          <w:b/>
        </w:rPr>
        <w:t xml:space="preserve"> squad, mas </w:t>
      </w:r>
      <w:proofErr w:type="spellStart"/>
      <w:r w:rsidRPr="006B69AD">
        <w:rPr>
          <w:b/>
        </w:rPr>
        <w:t>os</w:t>
      </w:r>
      <w:proofErr w:type="spellEnd"/>
      <w:r w:rsidRPr="006B69AD">
        <w:rPr>
          <w:b/>
        </w:rPr>
        <w:t xml:space="preserve"> DEVs </w:t>
      </w:r>
      <w:proofErr w:type="spellStart"/>
      <w:r w:rsidRPr="006B69AD">
        <w:rPr>
          <w:b/>
        </w:rPr>
        <w:t>entregam</w:t>
      </w:r>
      <w:proofErr w:type="spellEnd"/>
      <w:r w:rsidRPr="006B69AD">
        <w:rPr>
          <w:b/>
        </w:rPr>
        <w:t xml:space="preserve"> as </w:t>
      </w:r>
      <w:proofErr w:type="spellStart"/>
      <w:r w:rsidRPr="006B69AD">
        <w:rPr>
          <w:b/>
        </w:rPr>
        <w:t>tarefas</w:t>
      </w:r>
      <w:proofErr w:type="spellEnd"/>
      <w:r w:rsidRPr="006B69AD">
        <w:rPr>
          <w:b/>
        </w:rPr>
        <w:t xml:space="preserve"> com</w:t>
      </w:r>
      <w:r>
        <w:rPr>
          <w:b/>
        </w:rPr>
        <w:t xml:space="preserve"> </w:t>
      </w:r>
      <w:proofErr w:type="spellStart"/>
      <w:r w:rsidRPr="006B69AD">
        <w:rPr>
          <w:b/>
        </w:rPr>
        <w:t>certa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rapidez</w:t>
      </w:r>
      <w:proofErr w:type="spellEnd"/>
      <w:r w:rsidRPr="006B69AD">
        <w:rPr>
          <w:b/>
        </w:rPr>
        <w:t xml:space="preserve"> (</w:t>
      </w:r>
      <w:proofErr w:type="spellStart"/>
      <w:r w:rsidRPr="006B69AD">
        <w:rPr>
          <w:b/>
        </w:rPr>
        <w:t>embora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seja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bastante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coisa</w:t>
      </w:r>
      <w:proofErr w:type="spellEnd"/>
      <w:r w:rsidRPr="006B69AD">
        <w:rPr>
          <w:b/>
        </w:rPr>
        <w:t xml:space="preserve"> para </w:t>
      </w:r>
      <w:proofErr w:type="spellStart"/>
      <w:r w:rsidRPr="006B69AD">
        <w:rPr>
          <w:b/>
        </w:rPr>
        <w:t>apenas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uma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pessoa</w:t>
      </w:r>
      <w:proofErr w:type="spellEnd"/>
      <w:r w:rsidRPr="006B69AD">
        <w:rPr>
          <w:b/>
        </w:rPr>
        <w:t>).</w:t>
      </w:r>
    </w:p>
    <w:p w14:paraId="57BA7663" w14:textId="77777777" w:rsidR="006B69AD" w:rsidRDefault="006B69AD" w:rsidP="006B69AD">
      <w:pPr>
        <w:rPr>
          <w:b/>
        </w:rPr>
      </w:pPr>
      <w:r w:rsidRPr="006B69AD">
        <w:rPr>
          <w:b/>
        </w:rPr>
        <w:t xml:space="preserve">2. A </w:t>
      </w:r>
      <w:proofErr w:type="spellStart"/>
      <w:r w:rsidRPr="006B69AD">
        <w:rPr>
          <w:b/>
        </w:rPr>
        <w:t>equipe</w:t>
      </w:r>
      <w:proofErr w:type="spellEnd"/>
      <w:r w:rsidRPr="006B69AD">
        <w:rPr>
          <w:b/>
        </w:rPr>
        <w:t xml:space="preserve"> de QA é </w:t>
      </w:r>
      <w:proofErr w:type="spellStart"/>
      <w:r w:rsidRPr="006B69AD">
        <w:rPr>
          <w:b/>
        </w:rPr>
        <w:t>suficiente</w:t>
      </w:r>
      <w:proofErr w:type="spellEnd"/>
      <w:r w:rsidRPr="006B69AD">
        <w:rPr>
          <w:b/>
        </w:rPr>
        <w:t xml:space="preserve">, </w:t>
      </w:r>
      <w:proofErr w:type="spellStart"/>
      <w:r w:rsidRPr="006B69AD">
        <w:rPr>
          <w:b/>
        </w:rPr>
        <w:t>porém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os</w:t>
      </w:r>
      <w:proofErr w:type="spellEnd"/>
      <w:r w:rsidRPr="006B69AD">
        <w:rPr>
          <w:b/>
        </w:rPr>
        <w:t xml:space="preserve"> DEVs </w:t>
      </w:r>
      <w:proofErr w:type="spellStart"/>
      <w:r w:rsidRPr="006B69AD">
        <w:rPr>
          <w:b/>
        </w:rPr>
        <w:t>liberam</w:t>
      </w:r>
      <w:proofErr w:type="spellEnd"/>
      <w:r w:rsidRPr="006B69AD">
        <w:rPr>
          <w:b/>
        </w:rPr>
        <w:t xml:space="preserve"> as </w:t>
      </w:r>
      <w:proofErr w:type="spellStart"/>
      <w:r w:rsidRPr="006B69AD">
        <w:rPr>
          <w:b/>
        </w:rPr>
        <w:t>tarefas</w:t>
      </w:r>
      <w:proofErr w:type="spellEnd"/>
      <w:r w:rsidRPr="006B69AD">
        <w:rPr>
          <w:b/>
        </w:rPr>
        <w:t xml:space="preserve"> no final da</w:t>
      </w:r>
      <w:r>
        <w:rPr>
          <w:b/>
        </w:rPr>
        <w:t xml:space="preserve"> </w:t>
      </w:r>
      <w:r w:rsidRPr="006B69AD">
        <w:rPr>
          <w:b/>
        </w:rPr>
        <w:t>sprint.</w:t>
      </w:r>
    </w:p>
    <w:p w14:paraId="5FB668D3" w14:textId="6E1EB27A" w:rsidR="00624BD9" w:rsidRDefault="006B69AD" w:rsidP="006B69AD">
      <w:r>
        <w:t xml:space="preserve">O </w:t>
      </w:r>
      <w:proofErr w:type="spellStart"/>
      <w:r>
        <w:t>pior</w:t>
      </w:r>
      <w:proofErr w:type="spellEnd"/>
      <w:r>
        <w:t xml:space="preserve"> </w:t>
      </w:r>
      <w:proofErr w:type="spellStart"/>
      <w:r>
        <w:t>cenário</w:t>
      </w:r>
      <w:proofErr w:type="spellEnd"/>
      <w:r>
        <w:t xml:space="preserve"> é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devs liberam tudo no final da sprint, pois impede testes contínuos e aumenta risco de retrabalho. Um </w:t>
      </w:r>
      <w:r>
        <w:t xml:space="preserve">QA </w:t>
      </w:r>
      <w:proofErr w:type="spellStart"/>
      <w:r>
        <w:t>atuando</w:t>
      </w:r>
      <w:proofErr w:type="spellEnd"/>
      <w:r>
        <w:t xml:space="preserve"> </w:t>
      </w:r>
      <w:proofErr w:type="spellStart"/>
      <w:r>
        <w:t>sozinho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ideal</w:t>
      </w:r>
      <w:r>
        <w:t xml:space="preserve">, mas </w:t>
      </w:r>
      <w:proofErr w:type="spellStart"/>
      <w:r>
        <w:t>ainda</w:t>
      </w:r>
      <w:proofErr w:type="spellEnd"/>
      <w:r>
        <w:t xml:space="preserve"> permite adaptação com priorizaç</w:t>
      </w:r>
      <w:r>
        <w:t>ão.</w:t>
      </w:r>
    </w:p>
    <w:p w14:paraId="73E0632E" w14:textId="77777777" w:rsidR="00624BD9" w:rsidRDefault="006B69AD">
      <w:r>
        <w:rPr>
          <w:b/>
        </w:rPr>
        <w:t>21. Diferencie teste estático e dinâmico.</w:t>
      </w:r>
    </w:p>
    <w:p w14:paraId="0249D792" w14:textId="2AB1DAD9" w:rsidR="00624BD9" w:rsidRDefault="006B69AD">
      <w:r>
        <w:t>Estático: sem execução de código (revisão, inspeção, análise de requisitos).</w:t>
      </w:r>
      <w:r>
        <w:br/>
        <w:t xml:space="preserve">Dinâmico: com execução de código (testes </w:t>
      </w:r>
      <w:proofErr w:type="spellStart"/>
      <w:r>
        <w:t>funcionais</w:t>
      </w:r>
      <w:proofErr w:type="spellEnd"/>
      <w:r>
        <w:t xml:space="preserve">, </w:t>
      </w:r>
      <w:proofErr w:type="spellStart"/>
      <w:r>
        <w:t>unitários</w:t>
      </w:r>
      <w:proofErr w:type="spellEnd"/>
      <w:r>
        <w:t>, E2E).</w:t>
      </w:r>
    </w:p>
    <w:p w14:paraId="0425794C" w14:textId="77777777" w:rsidR="006B69AD" w:rsidRDefault="006B69AD"/>
    <w:p w14:paraId="65DFB941" w14:textId="77777777" w:rsidR="00624BD9" w:rsidRDefault="006B69AD">
      <w:r>
        <w:rPr>
          <w:b/>
        </w:rPr>
        <w:lastRenderedPageBreak/>
        <w:t>22. Diferencie teste alfa e beta.</w:t>
      </w:r>
    </w:p>
    <w:p w14:paraId="52D2DBD0" w14:textId="77777777" w:rsidR="00624BD9" w:rsidRDefault="006B69AD">
      <w:r>
        <w:t>Alfa: feito internamente pela</w:t>
      </w:r>
      <w:r>
        <w:t xml:space="preserve"> equipe de QA/Dev antes da liberação.</w:t>
      </w:r>
      <w:r>
        <w:br/>
        <w:t>Beta: feito por usuários reais em ambiente próximo ao de produção.</w:t>
      </w:r>
    </w:p>
    <w:p w14:paraId="7E47AC4D" w14:textId="77777777" w:rsidR="00624BD9" w:rsidRDefault="006B69AD">
      <w:r>
        <w:rPr>
          <w:b/>
        </w:rPr>
        <w:t>23. O que é Splunk? Ele pode ser usado por QAs?</w:t>
      </w:r>
    </w:p>
    <w:p w14:paraId="1EA9FBD6" w14:textId="77777777" w:rsidR="00624BD9" w:rsidRDefault="006B69AD">
      <w:r>
        <w:t>Splunk é uma ferramenta de análise de logs e monitoramento.</w:t>
      </w:r>
      <w:r>
        <w:br/>
        <w:t xml:space="preserve">Sim, QAs podem usar para identificar erros </w:t>
      </w:r>
      <w:r>
        <w:t>em tempo real, validar fluxos de sistema em logs e investigar defeitos reportados.</w:t>
      </w:r>
    </w:p>
    <w:p w14:paraId="7A2F0FF0" w14:textId="77777777" w:rsidR="00624BD9" w:rsidRDefault="006B69AD">
      <w:r>
        <w:rPr>
          <w:b/>
        </w:rPr>
        <w:t>24. Cite exemplos de como a AWS pode ser usada no trabalho do QA.</w:t>
      </w:r>
    </w:p>
    <w:p w14:paraId="7A836A29" w14:textId="77777777" w:rsidR="00624BD9" w:rsidRDefault="006B69AD">
      <w:r>
        <w:t>Ambientes de teste em EC2/Docker, Banco de dados para testes em RDS, Load testing com AWS CloudWatch + Auto</w:t>
      </w:r>
      <w:r>
        <w:t>Scaling, Armazenar evidências (S3).</w:t>
      </w:r>
    </w:p>
    <w:p w14:paraId="1E8CB064" w14:textId="07B45241" w:rsidR="00624BD9" w:rsidRDefault="006B69AD" w:rsidP="006B69AD">
      <w:r>
        <w:rPr>
          <w:b/>
        </w:rPr>
        <w:t xml:space="preserve">25. </w:t>
      </w:r>
      <w:proofErr w:type="spellStart"/>
      <w:r w:rsidRPr="006B69AD">
        <w:rPr>
          <w:b/>
        </w:rPr>
        <w:t>Você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precisa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executar</w:t>
      </w:r>
      <w:proofErr w:type="spellEnd"/>
      <w:r w:rsidRPr="006B69AD">
        <w:rPr>
          <w:b/>
        </w:rPr>
        <w:t xml:space="preserve"> um script de Performance, o </w:t>
      </w:r>
      <w:proofErr w:type="spellStart"/>
      <w:r w:rsidRPr="006B69AD">
        <w:rPr>
          <w:b/>
        </w:rPr>
        <w:t>nome</w:t>
      </w:r>
      <w:proofErr w:type="spellEnd"/>
      <w:r w:rsidRPr="006B69AD">
        <w:rPr>
          <w:b/>
        </w:rPr>
        <w:t xml:space="preserve"> do </w:t>
      </w:r>
      <w:proofErr w:type="spellStart"/>
      <w:r w:rsidRPr="006B69AD">
        <w:rPr>
          <w:b/>
        </w:rPr>
        <w:t>projeto</w:t>
      </w:r>
      <w:proofErr w:type="spellEnd"/>
      <w:r w:rsidRPr="006B69AD">
        <w:rPr>
          <w:b/>
        </w:rPr>
        <w:t xml:space="preserve"> é</w:t>
      </w:r>
      <w:r>
        <w:rPr>
          <w:b/>
        </w:rPr>
        <w:t xml:space="preserve"> </w:t>
      </w:r>
      <w:r w:rsidRPr="006B69AD">
        <w:rPr>
          <w:b/>
        </w:rPr>
        <w:t>“</w:t>
      </w:r>
      <w:proofErr w:type="spellStart"/>
      <w:r w:rsidRPr="006B69AD">
        <w:rPr>
          <w:b/>
        </w:rPr>
        <w:t>Teste_TOTVS</w:t>
      </w:r>
      <w:proofErr w:type="spellEnd"/>
      <w:r w:rsidRPr="006B69AD">
        <w:rPr>
          <w:b/>
        </w:rPr>
        <w:t xml:space="preserve">”. </w:t>
      </w:r>
      <w:proofErr w:type="spellStart"/>
      <w:r w:rsidRPr="006B69AD">
        <w:rPr>
          <w:b/>
        </w:rPr>
        <w:t>Você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precisa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executar</w:t>
      </w:r>
      <w:proofErr w:type="spellEnd"/>
      <w:r w:rsidRPr="006B69AD">
        <w:rPr>
          <w:b/>
        </w:rPr>
        <w:t xml:space="preserve"> via </w:t>
      </w:r>
      <w:proofErr w:type="spellStart"/>
      <w:r w:rsidRPr="006B69AD">
        <w:rPr>
          <w:b/>
        </w:rPr>
        <w:t>linha</w:t>
      </w:r>
      <w:proofErr w:type="spellEnd"/>
      <w:r w:rsidRPr="006B69AD">
        <w:rPr>
          <w:b/>
        </w:rPr>
        <w:t xml:space="preserve"> de </w:t>
      </w:r>
      <w:proofErr w:type="spellStart"/>
      <w:r w:rsidRPr="006B69AD">
        <w:rPr>
          <w:b/>
        </w:rPr>
        <w:t>comando</w:t>
      </w:r>
      <w:proofErr w:type="spellEnd"/>
      <w:r w:rsidRPr="006B69AD">
        <w:rPr>
          <w:b/>
        </w:rPr>
        <w:t xml:space="preserve">. </w:t>
      </w:r>
      <w:proofErr w:type="spellStart"/>
      <w:r w:rsidRPr="006B69AD">
        <w:rPr>
          <w:b/>
        </w:rPr>
        <w:t>Escreva</w:t>
      </w:r>
      <w:proofErr w:type="spellEnd"/>
      <w:r w:rsidRPr="006B69AD">
        <w:rPr>
          <w:b/>
        </w:rPr>
        <w:t xml:space="preserve"> a </w:t>
      </w:r>
      <w:proofErr w:type="spellStart"/>
      <w:r w:rsidRPr="006B69AD">
        <w:rPr>
          <w:b/>
        </w:rPr>
        <w:t>linha</w:t>
      </w:r>
      <w:proofErr w:type="spellEnd"/>
      <w:r w:rsidRPr="006B69AD">
        <w:rPr>
          <w:b/>
        </w:rPr>
        <w:t xml:space="preserve"> de</w:t>
      </w:r>
      <w:r>
        <w:rPr>
          <w:b/>
        </w:rPr>
        <w:t xml:space="preserve"> </w:t>
      </w:r>
      <w:proofErr w:type="spellStart"/>
      <w:r w:rsidRPr="006B69AD">
        <w:rPr>
          <w:b/>
        </w:rPr>
        <w:t>comando</w:t>
      </w:r>
      <w:proofErr w:type="spellEnd"/>
      <w:r w:rsidRPr="006B69AD">
        <w:rPr>
          <w:b/>
        </w:rPr>
        <w:t xml:space="preserve"> para </w:t>
      </w:r>
      <w:proofErr w:type="spellStart"/>
      <w:r w:rsidRPr="006B69AD">
        <w:rPr>
          <w:b/>
        </w:rPr>
        <w:t>executar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esse</w:t>
      </w:r>
      <w:proofErr w:type="spellEnd"/>
      <w:r w:rsidRPr="006B69AD">
        <w:rPr>
          <w:b/>
        </w:rPr>
        <w:t xml:space="preserve"> script </w:t>
      </w:r>
      <w:proofErr w:type="spellStart"/>
      <w:r w:rsidRPr="006B69AD">
        <w:rPr>
          <w:b/>
        </w:rPr>
        <w:t>performático</w:t>
      </w:r>
      <w:proofErr w:type="spellEnd"/>
      <w:r w:rsidRPr="006B69AD">
        <w:rPr>
          <w:b/>
        </w:rPr>
        <w:t>.</w:t>
      </w:r>
    </w:p>
    <w:p w14:paraId="1657ABCC" w14:textId="77777777" w:rsidR="00624BD9" w:rsidRDefault="006B69AD">
      <w:r>
        <w:t>jmeter -n -t Teste_TOTVS.jmx -l resultados.jtl -e -</w:t>
      </w:r>
      <w:proofErr w:type="gramStart"/>
      <w:r>
        <w:t>o .</w:t>
      </w:r>
      <w:proofErr w:type="gramEnd"/>
      <w:r>
        <w:t>/report</w:t>
      </w:r>
    </w:p>
    <w:p w14:paraId="4BC977C8" w14:textId="77777777" w:rsidR="006B69AD" w:rsidRDefault="006B69AD" w:rsidP="006B69AD">
      <w:pPr>
        <w:rPr>
          <w:b/>
        </w:rPr>
      </w:pPr>
      <w:r>
        <w:rPr>
          <w:b/>
        </w:rPr>
        <w:t xml:space="preserve">26. </w:t>
      </w:r>
      <w:proofErr w:type="spellStart"/>
      <w:r w:rsidRPr="006B69AD">
        <w:rPr>
          <w:b/>
        </w:rPr>
        <w:t>Você</w:t>
      </w:r>
      <w:proofErr w:type="spellEnd"/>
      <w:r w:rsidRPr="006B69AD">
        <w:rPr>
          <w:b/>
        </w:rPr>
        <w:t xml:space="preserve"> é um QA </w:t>
      </w:r>
      <w:proofErr w:type="spellStart"/>
      <w:r w:rsidRPr="006B69AD">
        <w:rPr>
          <w:b/>
        </w:rPr>
        <w:t>especialista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em</w:t>
      </w:r>
      <w:proofErr w:type="spellEnd"/>
      <w:r w:rsidRPr="006B69AD">
        <w:rPr>
          <w:b/>
        </w:rPr>
        <w:t xml:space="preserve"> Testes de Performance. </w:t>
      </w:r>
      <w:proofErr w:type="spellStart"/>
      <w:r w:rsidRPr="006B69AD">
        <w:rPr>
          <w:b/>
        </w:rPr>
        <w:t>Você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tem</w:t>
      </w:r>
      <w:proofErr w:type="spellEnd"/>
      <w:r w:rsidRPr="006B69AD">
        <w:rPr>
          <w:b/>
        </w:rPr>
        <w:t xml:space="preserve"> 2</w:t>
      </w:r>
      <w:r>
        <w:rPr>
          <w:b/>
        </w:rPr>
        <w:t xml:space="preserve"> </w:t>
      </w:r>
      <w:proofErr w:type="spellStart"/>
      <w:r w:rsidRPr="006B69AD">
        <w:rPr>
          <w:b/>
        </w:rPr>
        <w:t>clientes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principais</w:t>
      </w:r>
      <w:proofErr w:type="spellEnd"/>
      <w:r w:rsidRPr="006B69AD">
        <w:rPr>
          <w:b/>
        </w:rPr>
        <w:t xml:space="preserve">: Uma </w:t>
      </w:r>
      <w:proofErr w:type="spellStart"/>
      <w:r w:rsidRPr="006B69AD">
        <w:rPr>
          <w:b/>
        </w:rPr>
        <w:t>grande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indústria</w:t>
      </w:r>
      <w:proofErr w:type="spellEnd"/>
      <w:r w:rsidRPr="006B69AD">
        <w:rPr>
          <w:b/>
        </w:rPr>
        <w:t xml:space="preserve"> de </w:t>
      </w:r>
      <w:proofErr w:type="spellStart"/>
      <w:r w:rsidRPr="006B69AD">
        <w:rPr>
          <w:b/>
        </w:rPr>
        <w:t>carros</w:t>
      </w:r>
      <w:proofErr w:type="spellEnd"/>
      <w:r w:rsidRPr="006B69AD">
        <w:rPr>
          <w:b/>
        </w:rPr>
        <w:t xml:space="preserve"> e um </w:t>
      </w:r>
      <w:proofErr w:type="spellStart"/>
      <w:r w:rsidRPr="006B69AD">
        <w:rPr>
          <w:b/>
        </w:rPr>
        <w:t>programa</w:t>
      </w:r>
      <w:proofErr w:type="spellEnd"/>
      <w:r w:rsidRPr="006B69AD">
        <w:rPr>
          <w:b/>
        </w:rPr>
        <w:t xml:space="preserve"> de TV com </w:t>
      </w:r>
      <w:proofErr w:type="spellStart"/>
      <w:r w:rsidRPr="006B69AD">
        <w:rPr>
          <w:b/>
        </w:rPr>
        <w:t>vários</w:t>
      </w:r>
      <w:proofErr w:type="spellEnd"/>
      <w:r>
        <w:rPr>
          <w:b/>
        </w:rPr>
        <w:t xml:space="preserve"> </w:t>
      </w:r>
      <w:proofErr w:type="spellStart"/>
      <w:r w:rsidRPr="006B69AD">
        <w:rPr>
          <w:b/>
        </w:rPr>
        <w:t>patrocinadores</w:t>
      </w:r>
      <w:proofErr w:type="spellEnd"/>
      <w:r w:rsidRPr="006B69AD">
        <w:rPr>
          <w:b/>
        </w:rPr>
        <w:t>. N</w:t>
      </w:r>
      <w:proofErr w:type="spellStart"/>
      <w:r w:rsidRPr="006B69AD">
        <w:rPr>
          <w:b/>
        </w:rPr>
        <w:t>esse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cenário</w:t>
      </w:r>
      <w:proofErr w:type="spellEnd"/>
      <w:r w:rsidRPr="006B69AD">
        <w:rPr>
          <w:b/>
        </w:rPr>
        <w:t xml:space="preserve">, qual dos </w:t>
      </w:r>
      <w:proofErr w:type="spellStart"/>
      <w:r w:rsidRPr="006B69AD">
        <w:rPr>
          <w:b/>
        </w:rPr>
        <w:t>dois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clientes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necessita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mais</w:t>
      </w:r>
      <w:proofErr w:type="spellEnd"/>
      <w:r w:rsidRPr="006B69AD">
        <w:rPr>
          <w:b/>
        </w:rPr>
        <w:t xml:space="preserve"> de um teste</w:t>
      </w:r>
      <w:r>
        <w:rPr>
          <w:b/>
        </w:rPr>
        <w:t xml:space="preserve"> </w:t>
      </w:r>
      <w:proofErr w:type="spellStart"/>
      <w:r w:rsidRPr="006B69AD">
        <w:rPr>
          <w:b/>
        </w:rPr>
        <w:t>performático</w:t>
      </w:r>
      <w:proofErr w:type="spellEnd"/>
      <w:r w:rsidRPr="006B69AD">
        <w:rPr>
          <w:b/>
        </w:rPr>
        <w:t xml:space="preserve"> e por </w:t>
      </w:r>
      <w:proofErr w:type="spellStart"/>
      <w:r w:rsidRPr="006B69AD">
        <w:rPr>
          <w:b/>
        </w:rPr>
        <w:t>quê?</w:t>
      </w:r>
      <w:proofErr w:type="spellEnd"/>
    </w:p>
    <w:p w14:paraId="3E504A1F" w14:textId="573FF5E7" w:rsidR="00624BD9" w:rsidRDefault="006B69AD" w:rsidP="006B69AD">
      <w:r>
        <w:t xml:space="preserve">O </w:t>
      </w:r>
      <w:proofErr w:type="spellStart"/>
      <w:r>
        <w:t>programa</w:t>
      </w:r>
      <w:proofErr w:type="spellEnd"/>
      <w:r>
        <w:t xml:space="preserve"> de TV com vários </w:t>
      </w:r>
      <w:r>
        <w:t>patrocinadores, porque a visibilidade é muito alta, com acessos simultâneos massivos em tempo real. Uma falha afetaria imagem, receita e contratos.</w:t>
      </w:r>
    </w:p>
    <w:p w14:paraId="29386B11" w14:textId="56D78293" w:rsidR="00624BD9" w:rsidRDefault="006B69AD" w:rsidP="006B69AD">
      <w:r>
        <w:rPr>
          <w:b/>
        </w:rPr>
        <w:t xml:space="preserve">27. </w:t>
      </w:r>
      <w:proofErr w:type="spellStart"/>
      <w:r w:rsidRPr="006B69AD">
        <w:rPr>
          <w:b/>
        </w:rPr>
        <w:t>Você</w:t>
      </w:r>
      <w:proofErr w:type="spellEnd"/>
      <w:r w:rsidRPr="006B69AD">
        <w:rPr>
          <w:b/>
        </w:rPr>
        <w:t xml:space="preserve"> é </w:t>
      </w:r>
      <w:proofErr w:type="spellStart"/>
      <w:r w:rsidRPr="006B69AD">
        <w:rPr>
          <w:b/>
        </w:rPr>
        <w:t>Especialista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em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Automação</w:t>
      </w:r>
      <w:proofErr w:type="spellEnd"/>
      <w:r w:rsidRPr="006B69AD">
        <w:rPr>
          <w:b/>
        </w:rPr>
        <w:t xml:space="preserve"> de Testes, </w:t>
      </w:r>
      <w:proofErr w:type="spellStart"/>
      <w:r w:rsidRPr="006B69AD">
        <w:rPr>
          <w:b/>
        </w:rPr>
        <w:t>porém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sua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empresa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tem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 w:rsidRPr="006B69AD">
        <w:rPr>
          <w:b/>
        </w:rPr>
        <w:t>resistência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muito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grande</w:t>
      </w:r>
      <w:proofErr w:type="spellEnd"/>
      <w:r w:rsidRPr="006B69AD">
        <w:rPr>
          <w:b/>
        </w:rPr>
        <w:t xml:space="preserve"> para </w:t>
      </w:r>
      <w:proofErr w:type="spellStart"/>
      <w:r w:rsidRPr="006B69AD">
        <w:rPr>
          <w:b/>
        </w:rPr>
        <w:t>aderir</w:t>
      </w:r>
      <w:proofErr w:type="spellEnd"/>
      <w:r w:rsidRPr="006B69AD">
        <w:rPr>
          <w:b/>
        </w:rPr>
        <w:t xml:space="preserve"> à </w:t>
      </w:r>
      <w:proofErr w:type="spellStart"/>
      <w:r w:rsidRPr="006B69AD">
        <w:rPr>
          <w:b/>
        </w:rPr>
        <w:t>automação</w:t>
      </w:r>
      <w:proofErr w:type="spellEnd"/>
      <w:r w:rsidRPr="006B69AD">
        <w:rPr>
          <w:b/>
        </w:rPr>
        <w:t xml:space="preserve"> (</w:t>
      </w:r>
      <w:proofErr w:type="spellStart"/>
      <w:r w:rsidRPr="006B69AD">
        <w:rPr>
          <w:b/>
        </w:rPr>
        <w:t>mesmo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necessitando</w:t>
      </w:r>
      <w:proofErr w:type="spellEnd"/>
      <w:r w:rsidRPr="006B69AD">
        <w:rPr>
          <w:b/>
        </w:rPr>
        <w:t xml:space="preserve">). Que </w:t>
      </w:r>
      <w:proofErr w:type="spellStart"/>
      <w:r w:rsidRPr="006B69AD">
        <w:rPr>
          <w:b/>
        </w:rPr>
        <w:t>estratégia</w:t>
      </w:r>
      <w:proofErr w:type="spellEnd"/>
      <w:r>
        <w:rPr>
          <w:b/>
        </w:rPr>
        <w:t xml:space="preserve"> </w:t>
      </w:r>
      <w:proofErr w:type="spellStart"/>
      <w:r w:rsidRPr="006B69AD">
        <w:rPr>
          <w:b/>
        </w:rPr>
        <w:t>você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usaria</w:t>
      </w:r>
      <w:proofErr w:type="spellEnd"/>
      <w:r w:rsidRPr="006B69AD">
        <w:rPr>
          <w:b/>
        </w:rPr>
        <w:t xml:space="preserve"> para </w:t>
      </w:r>
      <w:proofErr w:type="spellStart"/>
      <w:r w:rsidRPr="006B69AD">
        <w:rPr>
          <w:b/>
        </w:rPr>
        <w:t>convencer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seus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gestores</w:t>
      </w:r>
      <w:proofErr w:type="spellEnd"/>
      <w:r w:rsidRPr="006B69AD">
        <w:rPr>
          <w:b/>
        </w:rPr>
        <w:t xml:space="preserve"> e a </w:t>
      </w:r>
      <w:proofErr w:type="spellStart"/>
      <w:r w:rsidRPr="006B69AD">
        <w:rPr>
          <w:b/>
        </w:rPr>
        <w:t>empresa</w:t>
      </w:r>
      <w:proofErr w:type="spellEnd"/>
      <w:r w:rsidRPr="006B69AD">
        <w:rPr>
          <w:b/>
        </w:rPr>
        <w:t xml:space="preserve"> </w:t>
      </w:r>
      <w:proofErr w:type="spellStart"/>
      <w:r w:rsidRPr="006B69AD">
        <w:rPr>
          <w:b/>
        </w:rPr>
        <w:t>como</w:t>
      </w:r>
      <w:proofErr w:type="spellEnd"/>
      <w:r w:rsidRPr="006B69AD">
        <w:rPr>
          <w:b/>
        </w:rPr>
        <w:t xml:space="preserve"> um </w:t>
      </w:r>
      <w:proofErr w:type="spellStart"/>
      <w:r w:rsidRPr="006B69AD">
        <w:rPr>
          <w:b/>
        </w:rPr>
        <w:t>todo</w:t>
      </w:r>
      <w:proofErr w:type="spellEnd"/>
      <w:r w:rsidRPr="006B69AD">
        <w:rPr>
          <w:b/>
        </w:rPr>
        <w:t xml:space="preserve"> a </w:t>
      </w:r>
      <w:proofErr w:type="spellStart"/>
      <w:r w:rsidRPr="006B69AD">
        <w:rPr>
          <w:b/>
        </w:rPr>
        <w:t>usarem</w:t>
      </w:r>
      <w:proofErr w:type="spellEnd"/>
      <w:r w:rsidRPr="006B69AD">
        <w:rPr>
          <w:b/>
        </w:rPr>
        <w:t xml:space="preserve"> a</w:t>
      </w:r>
      <w:r>
        <w:rPr>
          <w:b/>
        </w:rPr>
        <w:t xml:space="preserve"> </w:t>
      </w:r>
      <w:proofErr w:type="spellStart"/>
      <w:r w:rsidRPr="006B69AD">
        <w:rPr>
          <w:b/>
        </w:rPr>
        <w:t>automação</w:t>
      </w:r>
      <w:proofErr w:type="spellEnd"/>
      <w:r w:rsidRPr="006B69AD">
        <w:rPr>
          <w:b/>
        </w:rPr>
        <w:t xml:space="preserve"> de testes?</w:t>
      </w:r>
    </w:p>
    <w:p w14:paraId="747042EA" w14:textId="77777777" w:rsidR="00624BD9" w:rsidRDefault="006B69AD">
      <w:r>
        <w:t>Mostrar ROI: redução de retrabalho e tempo de regressão. A</w:t>
      </w:r>
      <w:r>
        <w:t>presentar um projeto piloto com métricas reais. Destacar riscos atuais sem automação. Alinhar automação com metas de negócio (qualidade, time-to-market).</w:t>
      </w:r>
    </w:p>
    <w:p w14:paraId="11C3FFC0" w14:textId="77777777" w:rsidR="00624BD9" w:rsidRDefault="006B69AD">
      <w:r>
        <w:rPr>
          <w:b/>
        </w:rPr>
        <w:t>28. O que é teste de confiabilidade?</w:t>
      </w:r>
    </w:p>
    <w:p w14:paraId="27371C3A" w14:textId="77777777" w:rsidR="00624BD9" w:rsidRDefault="006B69AD">
      <w:r>
        <w:t>Avalia a capacidade do sistema de operar corretamente por um perí</w:t>
      </w:r>
      <w:r>
        <w:t>odo de tempo sem falhas. Ex.: rodar sistema por 72h seguidas sem crash.</w:t>
      </w:r>
    </w:p>
    <w:p w14:paraId="0842AEBF" w14:textId="77777777" w:rsidR="00624BD9" w:rsidRDefault="006B69AD">
      <w:r>
        <w:rPr>
          <w:b/>
        </w:rPr>
        <w:t>29. O que é teste de portabilidade?</w:t>
      </w:r>
    </w:p>
    <w:p w14:paraId="0136886B" w14:textId="77777777" w:rsidR="00624BD9" w:rsidRDefault="006B69AD">
      <w:r>
        <w:t>Valida se o sistema funciona corretamente em diferentes ambientes (SO, browsers, dispositivos). Ex.: rodar em Windows, Linux e Mac.</w:t>
      </w:r>
    </w:p>
    <w:p w14:paraId="241C18BC" w14:textId="77777777" w:rsidR="00624BD9" w:rsidRDefault="006B69AD">
      <w:r>
        <w:rPr>
          <w:b/>
        </w:rPr>
        <w:lastRenderedPageBreak/>
        <w:t xml:space="preserve">30. O que é </w:t>
      </w:r>
      <w:r>
        <w:rPr>
          <w:b/>
        </w:rPr>
        <w:t>teste de segurança?</w:t>
      </w:r>
    </w:p>
    <w:p w14:paraId="64EDB00C" w14:textId="77777777" w:rsidR="00624BD9" w:rsidRDefault="006B69AD">
      <w:r>
        <w:t>Valida a proteção contra acessos indevidos, vazamento de dados e ataques (SQL Injection, XSS, CSRF, etc).</w:t>
      </w:r>
    </w:p>
    <w:sectPr w:rsidR="00624B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4BD9"/>
    <w:rsid w:val="006B69AD"/>
    <w:rsid w:val="00AA1D8D"/>
    <w:rsid w:val="00B47730"/>
    <w:rsid w:val="00BB48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F2606"/>
  <w14:defaultImageDpi w14:val="300"/>
  <w15:docId w15:val="{0AFF6D52-CAD1-41F9-BD6B-99D50778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1256</Words>
  <Characters>6783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Andrade</cp:lastModifiedBy>
  <cp:revision>2</cp:revision>
  <dcterms:created xsi:type="dcterms:W3CDTF">2025-08-18T21:56:00Z</dcterms:created>
  <dcterms:modified xsi:type="dcterms:W3CDTF">2025-08-18T21:56:00Z</dcterms:modified>
  <cp:category/>
</cp:coreProperties>
</file>